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Тестирование веб-приложения «Список задач»</w:t>
      </w:r>
    </w:p>
    <w:p>
      <w:pPr>
        <w:pStyle w:val="Heading2"/>
      </w:pPr>
      <w:r>
        <w:t>1. Чек-лист для ручного тестирования</w:t>
      </w:r>
    </w:p>
    <w:p>
      <w:r>
        <w:t>- Регистрация нового пользователя (позитивный кейс)</w:t>
      </w:r>
    </w:p>
    <w:p>
      <w:r>
        <w:t>- Регистрация с уже существующим email (негативный кейс)</w:t>
      </w:r>
    </w:p>
    <w:p>
      <w:r>
        <w:t>- Вход с корректными учетными данными</w:t>
      </w:r>
    </w:p>
    <w:p>
      <w:r>
        <w:t>- Вход с некорректным паролем (негативный кейс)</w:t>
      </w:r>
    </w:p>
    <w:p>
      <w:r>
        <w:t>- Создание новой задачи с заполненными полями</w:t>
      </w:r>
    </w:p>
    <w:p>
      <w:r>
        <w:t>- Создание задачи с пустым названием (негативный кейс)</w:t>
      </w:r>
    </w:p>
    <w:p>
      <w:r>
        <w:t>- Редактирование задачи и сохранение изменений</w:t>
      </w:r>
    </w:p>
    <w:p>
      <w:r>
        <w:t>- Удаление задачи и проверка исчезновения из списка</w:t>
      </w:r>
    </w:p>
    <w:p>
      <w:r>
        <w:t>- Фильтрация задач по статусу: все / активные / выполненные</w:t>
      </w:r>
    </w:p>
    <w:p>
      <w:r>
        <w:t>- Завершение задачи и проверка фильтрации</w:t>
      </w:r>
    </w:p>
    <w:p/>
    <w:p>
      <w:r>
        <w:t>МЕМО-ПАУЗА: «Не баг, а фича» — сказал кот и ушёл смотреть логи.</w:t>
      </w:r>
    </w:p>
    <w:p>
      <w:pPr>
        <w:pStyle w:val="Heading2"/>
      </w:pPr>
      <w:r>
        <w:t>2. Баг-репорты (вымышленные)</w:t>
      </w:r>
    </w:p>
    <w:p>
      <w:r>
        <w:t>- При создании задачи с пустым названием возникает 500 ошибка вместо валидации.</w:t>
      </w:r>
    </w:p>
    <w:p>
      <w:r>
        <w:t>- После удаления задача визуально остается в списке до перезагрузки страницы.</w:t>
      </w:r>
    </w:p>
    <w:p>
      <w:r>
        <w:t>- При неверном пароле alert не содержит текста ошибки.</w:t>
      </w:r>
    </w:p>
    <w:p>
      <w:r>
        <w:t>- Фильтр «выполненные» отображает все задачи.</w:t>
      </w:r>
    </w:p>
    <w:p>
      <w:r>
        <w:t>- После редактирования данные не сохраняются, хотя приходит сообщение об успехе.</w:t>
      </w:r>
    </w:p>
    <w:p/>
    <w:p>
      <w:r>
        <w:t>КОТИК ГОВОРИТ: «Ты не тестер, если ни разу не починил баг… багом же!»</w:t>
      </w:r>
    </w:p>
    <w:p>
      <w:pPr>
        <w:pStyle w:val="Heading2"/>
      </w:pPr>
      <w:r>
        <w:t>3. Тестирование API</w:t>
      </w:r>
    </w:p>
    <w:p>
      <w:r>
        <w:t>/login:</w:t>
        <w:br/>
        <w:t>- POST: валидные данные → 200 OK + token</w:t>
        <w:br/>
        <w:t>- POST: неверный пароль → 401 Unauthorized</w:t>
        <w:br/>
        <w:br/>
        <w:t>/tasks:</w:t>
        <w:br/>
        <w:t>- GET: список задач → 200 OK + JSON</w:t>
        <w:br/>
        <w:t>- POST: новая задача → 201 Created</w:t>
        <w:br/>
        <w:t>- POST: пустое поле → 400 Bad Request</w:t>
        <w:br/>
        <w:br/>
        <w:t>/tasks/{id}:</w:t>
        <w:br/>
        <w:t>- PUT: редактирование задачи → 200 OK</w:t>
        <w:br/>
        <w:t>- DELETE: удаление → 204 No Content</w:t>
        <w:br/>
        <w:t>- GET: несуществующий ID → 404 Not Found</w:t>
      </w:r>
    </w:p>
    <w:p>
      <w:pPr>
        <w:pStyle w:val="Heading2"/>
      </w:pPr>
      <w:r>
        <w:t>4. Оценка рисков и приоритетов</w:t>
      </w:r>
    </w:p>
    <w:p>
      <w:r>
        <w:t>Приоритеты:</w:t>
        <w:br/>
        <w:t>1. Регистрация и вход (без них недоступны функции).</w:t>
        <w:br/>
        <w:t>2. Создание / просмотр задач — основной функционал.</w:t>
        <w:br/>
        <w:t>3. Фильтрация — влияет на восприятие задач.</w:t>
        <w:br/>
        <w:br/>
        <w:t>Риски:</w:t>
        <w:br/>
        <w:t>- Потеря данных при редактировании.</w:t>
        <w:br/>
        <w:t>- Ошибки API.</w:t>
        <w:br/>
        <w:t>- Проблемы с фильтрацией — может вводить пользователя в заблуждение.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